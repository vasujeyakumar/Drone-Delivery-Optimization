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12" w:rsidRPr="00E72478" w:rsidRDefault="00E72478" w:rsidP="00E72478">
      <w:pPr>
        <w:pStyle w:val="Heading1"/>
        <w:rPr>
          <w:sz w:val="32"/>
          <w:szCs w:val="32"/>
        </w:rPr>
      </w:pPr>
      <w:r w:rsidRPr="00E72478">
        <w:rPr>
          <w:sz w:val="32"/>
          <w:szCs w:val="32"/>
        </w:rPr>
        <w:t>DRONE DELIVERY OPTIMIZATION PROJECT DOCUMENTATION</w:t>
      </w:r>
    </w:p>
    <w:p w:rsidR="00EE2512" w:rsidRPr="00E72478" w:rsidRDefault="00F569DC" w:rsidP="00E7247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1. Project Overview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Goal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The goal of this project is to efficiently assign customer orders to available drones while ensuring: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Orders are delivered within the deadline.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 xml:space="preserve">• Drones do not exceed their </w:t>
      </w:r>
      <w:r w:rsidRPr="00E72478">
        <w:rPr>
          <w:rFonts w:ascii="Times New Roman" w:hAnsi="Times New Roman" w:cs="Times New Roman"/>
          <w:sz w:val="24"/>
          <w:szCs w:val="24"/>
        </w:rPr>
        <w:t>maximum payload.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Drones travel the shortest possible route to save time and energy.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Drones return to the starting location (0,0) after deliveries.</w:t>
      </w:r>
      <w:bookmarkStart w:id="0" w:name="_GoBack"/>
      <w:bookmarkEnd w:id="0"/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Multiple orders can be assigned to a single drone if conditions allow.</w:t>
      </w:r>
    </w:p>
    <w:p w:rsidR="00EE2512" w:rsidRPr="00E72478" w:rsidRDefault="00F569DC" w:rsidP="00E7247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2. Formulas Used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2.1 Distance Ca</w:t>
      </w:r>
      <w:r w:rsidRPr="00E72478">
        <w:rPr>
          <w:rFonts w:ascii="Times New Roman" w:hAnsi="Times New Roman" w:cs="Times New Roman"/>
          <w:color w:val="auto"/>
          <w:sz w:val="24"/>
          <w:szCs w:val="24"/>
        </w:rPr>
        <w:t>lculation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We use the Manhattan Distance formula</w:t>
      </w:r>
      <w:r w:rsidRPr="00E72478">
        <w:rPr>
          <w:rFonts w:ascii="Times New Roman" w:hAnsi="Times New Roman" w:cs="Times New Roman"/>
          <w:sz w:val="24"/>
          <w:szCs w:val="24"/>
        </w:rPr>
        <w:t xml:space="preserve"> since drones travel only in horizontal and vertical directions: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Distance = |x2 - x1| + |y2 - y1|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2.2 Travel Time Calculation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Time taken to travel a certain distance is calculated using: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Time = Distance / Spe</w:t>
      </w:r>
      <w:r w:rsidRPr="00E72478">
        <w:rPr>
          <w:rFonts w:ascii="Times New Roman" w:hAnsi="Times New Roman" w:cs="Times New Roman"/>
          <w:sz w:val="24"/>
          <w:szCs w:val="24"/>
        </w:rPr>
        <w:t>ed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Since drone speed is in blocks per second, the result is converted to minutes: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Time (min) = Time (sec) / 60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2.3 Total Distance Calculation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The total distance includes the sum of all delivery distances and the return trip back to (0,0):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lastRenderedPageBreak/>
        <w:t xml:space="preserve">Total Distance = </w:t>
      </w:r>
      <w:r w:rsidRPr="00E72478">
        <w:rPr>
          <w:rFonts w:ascii="Times New Roman" w:hAnsi="Times New Roman" w:cs="Times New Roman"/>
          <w:sz w:val="24"/>
          <w:szCs w:val="24"/>
        </w:rPr>
        <w:t>Delivery Distance + Return Distance</w:t>
      </w:r>
    </w:p>
    <w:p w:rsidR="00EE2512" w:rsidRPr="00E72478" w:rsidRDefault="00F569DC" w:rsidP="00E7247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3. Assigning Orders to Drones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3.1 Conditions for Assigning an Order to a Drone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A drone can only take an order if: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1. The order’s weight does not exceed the drone's max payload.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2. The total travel distance (including ret</w:t>
      </w:r>
      <w:r w:rsidRPr="00E72478">
        <w:rPr>
          <w:rFonts w:ascii="Times New Roman" w:hAnsi="Times New Roman" w:cs="Times New Roman"/>
          <w:sz w:val="24"/>
          <w:szCs w:val="24"/>
        </w:rPr>
        <w:t>urn trip) is within the drone’s max range.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3. The total delivery time does not exceed the order's deadline.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4. Orders are assigned based on closest location first, then by deadline priority.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3.2 Assigning Multiple Orders to a Single Drone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A drone can carry</w:t>
      </w:r>
      <w:r w:rsidRPr="00E72478">
        <w:rPr>
          <w:rFonts w:ascii="Times New Roman" w:hAnsi="Times New Roman" w:cs="Times New Roman"/>
          <w:sz w:val="24"/>
          <w:szCs w:val="24"/>
        </w:rPr>
        <w:t xml:space="preserve"> multiple orders if: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The combined weight of the orders does not exceed the drone’s payload.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The total travel distance (including return trip) is within the drone’s range.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The delivery time of the last order does not exceed its deadline.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3.3 Optimized</w:t>
      </w:r>
      <w:r w:rsidRPr="00E72478">
        <w:rPr>
          <w:rFonts w:ascii="Times New Roman" w:hAnsi="Times New Roman" w:cs="Times New Roman"/>
          <w:color w:val="auto"/>
          <w:sz w:val="24"/>
          <w:szCs w:val="24"/>
        </w:rPr>
        <w:t xml:space="preserve"> Route for Multiple Orders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Instead of returning to (0,0) after each order, the drone follows a continuous route to reduce travel distance: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1. Start at (0,0)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2. Deliver to the closest order first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3. Continue delivering to farther orders in sequence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4. Retur</w:t>
      </w:r>
      <w:r w:rsidRPr="00E72478">
        <w:rPr>
          <w:rFonts w:ascii="Times New Roman" w:hAnsi="Times New Roman" w:cs="Times New Roman"/>
          <w:sz w:val="24"/>
          <w:szCs w:val="24"/>
        </w:rPr>
        <w:t>n to (0,0) after the last delivery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3.4 Example Route Calculation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Given Orders: O1 (4,6), O2 (7,3), O3 (10,8), O4 (15,10)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lastRenderedPageBreak/>
        <w:t>3.5 Expected Output in JSON Format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{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"assignments": [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"drone": "D1",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"orders": [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E72478">
        <w:rPr>
          <w:rFonts w:ascii="Times New Roman" w:hAnsi="Times New Roman" w:cs="Times New Roman"/>
          <w:sz w:val="24"/>
          <w:szCs w:val="24"/>
        </w:rPr>
        <w:t>{ "order": "O1", "time_taken": 3.33, "distance": 10 },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    { "order": "O2", "time_taken": 5.33, "distance": 6 },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    { "order": "O3", "time_taken": 8.00, "distance": 8 },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    { "order": "O4", "time_taken": 10.33, "distan</w:t>
      </w:r>
      <w:r w:rsidRPr="00E72478">
        <w:rPr>
          <w:rFonts w:ascii="Times New Roman" w:hAnsi="Times New Roman" w:cs="Times New Roman"/>
          <w:sz w:val="24"/>
          <w:szCs w:val="24"/>
        </w:rPr>
        <w:t>ce": 7 }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],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"total_time": 18.67,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"total_distance": 56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]</w:t>
      </w:r>
      <w:r w:rsidRPr="00E72478">
        <w:rPr>
          <w:rFonts w:ascii="Times New Roman" w:hAnsi="Times New Roman" w:cs="Times New Roman"/>
          <w:sz w:val="24"/>
          <w:szCs w:val="24"/>
        </w:rPr>
        <w:br/>
        <w:t>}</w:t>
      </w:r>
    </w:p>
    <w:p w:rsidR="00EE2512" w:rsidRPr="00E72478" w:rsidRDefault="00F569DC" w:rsidP="00E7247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4. Summary &amp; Benefits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Optimized order assignment based on shortest path.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Drones carry multiple orders when possible to reduce trips.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Ensures a</w:t>
      </w:r>
      <w:r w:rsidRPr="00E72478">
        <w:rPr>
          <w:rFonts w:ascii="Times New Roman" w:hAnsi="Times New Roman" w:cs="Times New Roman"/>
          <w:sz w:val="24"/>
          <w:szCs w:val="24"/>
        </w:rPr>
        <w:t>ll deliveries meet weight, distance, and deadline constraints.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Calculates total travel distance and time accurately.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Improves delivery efficiency and minimizes drone travel cost.</w:t>
      </w:r>
    </w:p>
    <w:p w:rsidR="00E72478" w:rsidRDefault="00F569DC" w:rsidP="00E7247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 Example Case 1: Step-by-Step Solution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5.1 Problem Statement</w:t>
      </w:r>
    </w:p>
    <w:p w:rsidR="00E72478" w:rsidRDefault="00E72478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 xml:space="preserve">We have </w:t>
      </w:r>
      <w:r w:rsidRPr="00E72478">
        <w:rPr>
          <w:rFonts w:ascii="Times New Roman" w:hAnsi="Times New Roman" w:cs="Times New Roman"/>
          <w:sz w:val="24"/>
          <w:szCs w:val="24"/>
        </w:rPr>
        <w:t>the following drones and orders: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Drone ID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Max Payload (KG)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Max Distance (Blocks)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Speed (Blocks/sec)</w:t>
            </w:r>
          </w:p>
        </w:tc>
      </w:tr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br/>
        <w:t>Orders available: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Delivery Location (X,Y)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Deadline (Minutes)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Package Weight (KG)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Assigned Drone</w:t>
            </w:r>
          </w:p>
        </w:tc>
      </w:tr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(4,6)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(7,3)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(10,8)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O4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(15,10)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</w:tbl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5.2 Step-by-Step Solution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### Step 1: Calculate Distance for Each Order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Using the Manhattan Distance formula:</w:t>
      </w:r>
      <w:r w:rsidRPr="00E72478">
        <w:rPr>
          <w:rFonts w:ascii="Times New Roman" w:hAnsi="Times New Roman" w:cs="Times New Roman"/>
          <w:sz w:val="24"/>
          <w:szCs w:val="24"/>
        </w:rPr>
        <w:br/>
        <w:t>Distance = |x2 - x1| + |y2 - y1|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(0,0) → (4,6) = |4 - 0| + |6 - 0| = 10 blocks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</w:t>
      </w:r>
      <w:r w:rsidRPr="00E72478">
        <w:rPr>
          <w:rFonts w:ascii="Times New Roman" w:hAnsi="Times New Roman" w:cs="Times New Roman"/>
          <w:sz w:val="24"/>
          <w:szCs w:val="24"/>
        </w:rPr>
        <w:t xml:space="preserve"> (4,6) → (7,3) = |7 - 4| + |3 - 6| = 6 blocks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(7,3) → (10,8) = |10 - 7| + |8 - 3| = 8 blocks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(10,8) → (15,10) = |15 - 10| + |10 - 8| = 7 blocks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(15,10) → (0,0) = |0 - 15| + |0 - 10| = 25 blocks (return trip)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lastRenderedPageBreak/>
        <w:t xml:space="preserve">• Total Distance = 10 + 6 + 8 + 7 + 25 = </w:t>
      </w:r>
      <w:r w:rsidRPr="00E72478">
        <w:rPr>
          <w:rFonts w:ascii="Times New Roman" w:hAnsi="Times New Roman" w:cs="Times New Roman"/>
          <w:sz w:val="24"/>
          <w:szCs w:val="24"/>
        </w:rPr>
        <w:t>56 blocks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5.3 Step 2: Calculate Travel Time for Each Order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Time = Distance / Speed</w:t>
      </w:r>
      <w:r w:rsidRPr="00E72478">
        <w:rPr>
          <w:rFonts w:ascii="Times New Roman" w:hAnsi="Times New Roman" w:cs="Times New Roman"/>
          <w:sz w:val="24"/>
          <w:szCs w:val="24"/>
        </w:rPr>
        <w:br/>
        <w:t>Convert seconds to minutes by dividing by 60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O1: 10 blocks / 3 = 3.33 minutes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O2: 6 blocks / 3 = 2.00 minutes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O3: 8 blocks / 3 = 2.67 minutes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O4: 7 blocks / 3 = 2.33</w:t>
      </w:r>
      <w:r w:rsidRPr="00E72478">
        <w:rPr>
          <w:rFonts w:ascii="Times New Roman" w:hAnsi="Times New Roman" w:cs="Times New Roman"/>
          <w:sz w:val="24"/>
          <w:szCs w:val="24"/>
        </w:rPr>
        <w:t xml:space="preserve"> minutes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Return trip: 25 blocks / 3 = 8.33 minutes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• Total Time = 18.67 minutes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5.4 Final Assignment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Drone D1 is assigned all orders since it meets weight, distance, and time constraints.</w:t>
      </w:r>
    </w:p>
    <w:p w:rsidR="00EE2512" w:rsidRPr="00E72478" w:rsidRDefault="00F569DC" w:rsidP="00E7247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 Case Study: Example Case 2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5.1 Example Scenario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In this case, w</w:t>
      </w:r>
      <w:r w:rsidRPr="00E72478">
        <w:rPr>
          <w:rFonts w:ascii="Times New Roman" w:hAnsi="Times New Roman" w:cs="Times New Roman"/>
          <w:sz w:val="24"/>
          <w:szCs w:val="24"/>
        </w:rPr>
        <w:t>e have a different set of orders and drones available. The objective is to assign the orders optimally while ensuring all constraints are met.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5.2 Available Drones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Drone ID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Max Payload (KG)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Max Distance (Blocks)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Speed (Blocks/sec)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</w:p>
        </w:tc>
      </w:tr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72478" w:rsidRPr="00E72478"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lastRenderedPageBreak/>
        <w:t>5.3 Orders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Delivery Location (X, Y)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Deadline (Minutes)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Package Weight (KG)</w:t>
            </w:r>
          </w:p>
        </w:tc>
      </w:tr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(2,2)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O2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(3,3)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O3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(4,4)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72478" w:rsidRPr="00E72478"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O4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(13,12)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60" w:type="dxa"/>
          </w:tcPr>
          <w:p w:rsidR="00EE2512" w:rsidRPr="00E72478" w:rsidRDefault="00F569DC" w:rsidP="00E72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24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5.4 Step-by-Step Solution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 xml:space="preserve">1. **Calculate the Distance for Each </w:t>
      </w:r>
      <w:r w:rsidRPr="00E72478">
        <w:rPr>
          <w:rFonts w:ascii="Times New Roman" w:hAnsi="Times New Roman" w:cs="Times New Roman"/>
          <w:sz w:val="24"/>
          <w:szCs w:val="24"/>
        </w:rPr>
        <w:t>Order:**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O1: (2,2) → Distance = 4 blocks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O2: (3,3) → Distance = 6 blocks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O3: (4,4) → Distance = 8 blocks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O4: (13,12) → Distance = 25 blocks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2. **Check which drones can handle these orders based on payload, distance, and speed constraint</w:t>
      </w:r>
      <w:r w:rsidRPr="00E72478">
        <w:rPr>
          <w:rFonts w:ascii="Times New Roman" w:hAnsi="Times New Roman" w:cs="Times New Roman"/>
          <w:sz w:val="24"/>
          <w:szCs w:val="24"/>
        </w:rPr>
        <w:t>s.**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D1 can handle all orders (Max distance: 100, Max payload: 20KG)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D2 has a lower max distance (40 blocks), but higher payload (25KG)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D3 has limited payload (7KG) and lower distance (20 blocks)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3. **Assign orders optimally:**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O1, O2, </w:t>
      </w:r>
      <w:r w:rsidRPr="00E72478">
        <w:rPr>
          <w:rFonts w:ascii="Times New Roman" w:hAnsi="Times New Roman" w:cs="Times New Roman"/>
          <w:sz w:val="24"/>
          <w:szCs w:val="24"/>
        </w:rPr>
        <w:t>O3 are grouped into one trip for D1 as it can handle multiple orders efficiently.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- O4 is assigned to D1 as well since D2 does not have enough distance capacity.</w:t>
      </w:r>
    </w:p>
    <w:p w:rsidR="00EE2512" w:rsidRPr="00E72478" w:rsidRDefault="00F569DC" w:rsidP="00E72478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E72478">
        <w:rPr>
          <w:rFonts w:ascii="Times New Roman" w:hAnsi="Times New Roman" w:cs="Times New Roman"/>
          <w:color w:val="auto"/>
          <w:sz w:val="24"/>
          <w:szCs w:val="24"/>
        </w:rPr>
        <w:t>5.5 Expected Output (JSON Format)</w:t>
      </w:r>
    </w:p>
    <w:p w:rsidR="00EE2512" w:rsidRPr="00E72478" w:rsidRDefault="00F569DC" w:rsidP="00E72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2478">
        <w:rPr>
          <w:rFonts w:ascii="Times New Roman" w:hAnsi="Times New Roman" w:cs="Times New Roman"/>
          <w:sz w:val="24"/>
          <w:szCs w:val="24"/>
        </w:rPr>
        <w:t>{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"assignments": [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"drone": "D1</w:t>
      </w:r>
      <w:r w:rsidRPr="00E72478">
        <w:rPr>
          <w:rFonts w:ascii="Times New Roman" w:hAnsi="Times New Roman" w:cs="Times New Roman"/>
          <w:sz w:val="24"/>
          <w:szCs w:val="24"/>
        </w:rPr>
        <w:t>",</w:t>
      </w:r>
      <w:r w:rsidRPr="00E72478">
        <w:rPr>
          <w:rFonts w:ascii="Times New Roman" w:hAnsi="Times New Roman" w:cs="Times New Roman"/>
          <w:sz w:val="24"/>
          <w:szCs w:val="24"/>
        </w:rPr>
        <w:br/>
      </w:r>
      <w:r w:rsidRPr="00E72478">
        <w:rPr>
          <w:rFonts w:ascii="Times New Roman" w:hAnsi="Times New Roman" w:cs="Times New Roman"/>
          <w:sz w:val="24"/>
          <w:szCs w:val="24"/>
        </w:rPr>
        <w:lastRenderedPageBreak/>
        <w:t xml:space="preserve">            "orders": [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    { "order": "O1", "time_taken": 2.0, "distance": 4 },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    { "order": "O2", "time_taken": 4.0, "distance": 6 },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    { "order": "O3", "time_taken": 6.0, "distance": 8 },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    { "ord</w:t>
      </w:r>
      <w:r w:rsidRPr="00E72478">
        <w:rPr>
          <w:rFonts w:ascii="Times New Roman" w:hAnsi="Times New Roman" w:cs="Times New Roman"/>
          <w:sz w:val="24"/>
          <w:szCs w:val="24"/>
        </w:rPr>
        <w:t>er": "O4", "time_taken": 20.0, "distance": 25 }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],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"total_time": 32.0,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    "total_distance": 50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72478">
        <w:rPr>
          <w:rFonts w:ascii="Times New Roman" w:hAnsi="Times New Roman" w:cs="Times New Roman"/>
          <w:sz w:val="24"/>
          <w:szCs w:val="24"/>
        </w:rPr>
        <w:br/>
        <w:t xml:space="preserve">    ]</w:t>
      </w:r>
      <w:r w:rsidRPr="00E72478">
        <w:rPr>
          <w:rFonts w:ascii="Times New Roman" w:hAnsi="Times New Roman" w:cs="Times New Roman"/>
          <w:sz w:val="24"/>
          <w:szCs w:val="24"/>
        </w:rPr>
        <w:br/>
        <w:t>}</w:t>
      </w:r>
    </w:p>
    <w:sectPr w:rsidR="00EE2512" w:rsidRPr="00E72478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9DC" w:rsidRDefault="00F569DC" w:rsidP="00E72478">
      <w:pPr>
        <w:spacing w:after="0" w:line="240" w:lineRule="auto"/>
      </w:pPr>
      <w:r>
        <w:separator/>
      </w:r>
    </w:p>
  </w:endnote>
  <w:endnote w:type="continuationSeparator" w:id="0">
    <w:p w:rsidR="00F569DC" w:rsidRDefault="00F569DC" w:rsidP="00E7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478" w:rsidRDefault="00E7247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F308E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E72478" w:rsidRDefault="00E724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9DC" w:rsidRDefault="00F569DC" w:rsidP="00E72478">
      <w:pPr>
        <w:spacing w:after="0" w:line="240" w:lineRule="auto"/>
      </w:pPr>
      <w:r>
        <w:separator/>
      </w:r>
    </w:p>
  </w:footnote>
  <w:footnote w:type="continuationSeparator" w:id="0">
    <w:p w:rsidR="00F569DC" w:rsidRDefault="00F569DC" w:rsidP="00E7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08E"/>
    <w:rsid w:val="00A01A47"/>
    <w:rsid w:val="00AA1D8D"/>
    <w:rsid w:val="00B47730"/>
    <w:rsid w:val="00CB0664"/>
    <w:rsid w:val="00DF0EFB"/>
    <w:rsid w:val="00E72478"/>
    <w:rsid w:val="00EE2512"/>
    <w:rsid w:val="00F569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1962C3-3311-4FB4-B240-802A1641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87D86D-405E-40A7-A24F-41682FD9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1067</Words>
  <Characters>4953</Characters>
  <Application>Microsoft Office Word</Application>
  <DocSecurity>0</DocSecurity>
  <Lines>247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2025-03-25T07:03:00Z</dcterms:created>
  <dcterms:modified xsi:type="dcterms:W3CDTF">2025-03-25T07:03:00Z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5e2993b1ab87c7aff4c4b106b31c6bb663e81e6f0fc189da76157b9221e99bed</vt:lpwstr>
  </property>
</Properties>
</file>